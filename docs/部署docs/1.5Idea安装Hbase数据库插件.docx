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DA25FA">
      <w:pPr>
        <w:pStyle w:val="2"/>
        <w:spacing w:beforeLines="100" w:after="50" w:line="360" w:lineRule="auto"/>
        <w:ind w:left="0"/>
        <w:jc w:val="left"/>
        <w:rPr>
          <w:rFonts w:ascii="宋体" w:hAnsi="Times New Roman" w:eastAsia="宋体"/>
        </w:rPr>
      </w:pPr>
      <w:r>
        <w:rPr>
          <w:rFonts w:ascii="宋体" w:hAnsi="Times New Roman" w:eastAsia="宋体"/>
        </w:rPr>
        <w:t>1.5Idea安装Hbase数据库插件</w:t>
      </w:r>
    </w:p>
    <w:p w14:paraId="59DE9CF3">
      <w:pPr>
        <w:rPr>
          <w:rFonts w:hint="default" w:ascii="宋体" w:hAnsi="Times New Roman" w:eastAsia="宋体"/>
          <w:lang w:val="en-US" w:eastAsia="zh-CN"/>
        </w:rPr>
      </w:pPr>
      <w:r>
        <w:rPr>
          <w:rFonts w:hint="eastAsia" w:ascii="宋体" w:hAnsi="Times New Roman" w:eastAsia="宋体"/>
          <w:lang w:val="en-US" w:eastAsia="zh-CN"/>
        </w:rPr>
        <w:t>2024版本idea</w:t>
      </w:r>
    </w:p>
    <w:p w14:paraId="16D0BEBC">
      <w:r>
        <w:drawing>
          <wp:inline distT="0" distB="0" distL="114300" distR="114300">
            <wp:extent cx="3676650" cy="286448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b="5660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14963">
      <w:r>
        <w:drawing>
          <wp:inline distT="0" distB="0" distL="114300" distR="114300">
            <wp:extent cx="5727065" cy="4191635"/>
            <wp:effectExtent l="0" t="0" r="6985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8EA5">
      <w:r>
        <w:drawing>
          <wp:inline distT="0" distB="0" distL="114300" distR="114300">
            <wp:extent cx="5730875" cy="4940935"/>
            <wp:effectExtent l="0" t="0" r="3175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4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82507">
      <w:pPr>
        <w:rPr>
          <w:rFonts w:hint="eastAsia" w:ascii="宋体" w:hAnsi="Times New Roman" w:eastAsia="宋体"/>
        </w:rPr>
      </w:pPr>
      <w:r>
        <w:rPr>
          <w:rFonts w:hint="eastAsia" w:ascii="宋体" w:hAnsi="Times New Roman" w:eastAsia="宋体"/>
        </w:rPr>
        <w:t>jdbc:phoenix:thin:url=http://62.234.37.187:8765;serialization=PROTOBUF</w:t>
      </w:r>
    </w:p>
    <w:p w14:paraId="0EF68BE7">
      <w:pPr>
        <w:rPr>
          <w:rFonts w:hint="eastAsia" w:ascii="宋体" w:hAnsi="Times New Roman" w:eastAsia="宋体"/>
        </w:rPr>
      </w:pPr>
    </w:p>
    <w:p w14:paraId="2B980350">
      <w:pPr>
        <w:rPr>
          <w:rFonts w:hint="eastAsia" w:ascii="宋体" w:hAnsi="Times New Roman" w:eastAsia="宋体"/>
        </w:rPr>
      </w:pPr>
    </w:p>
    <w:p w14:paraId="532452C5">
      <w:pPr>
        <w:rPr>
          <w:rFonts w:hint="eastAsia" w:ascii="宋体" w:hAnsi="Times New Roman" w:eastAsia="宋体"/>
        </w:rPr>
      </w:pPr>
    </w:p>
    <w:p w14:paraId="6B144F5A">
      <w:pPr>
        <w:rPr>
          <w:rFonts w:hint="eastAsia" w:ascii="宋体" w:hAnsi="Times New Roman" w:eastAsia="宋体"/>
        </w:rPr>
      </w:pPr>
      <w:bookmarkStart w:id="25" w:name="_GoBack"/>
      <w:bookmarkEnd w:id="25"/>
    </w:p>
    <w:p w14:paraId="13D4FE13">
      <w:pPr>
        <w:pStyle w:val="3"/>
        <w:spacing w:beforeLines="100" w:after="50" w:line="360" w:lineRule="auto"/>
        <w:ind w:left="0"/>
        <w:jc w:val="left"/>
      </w:pPr>
      <w:bookmarkStart w:id="0" w:name="7da7006a"/>
      <w:r>
        <w:rPr>
          <w:rFonts w:ascii="宋体" w:hAnsi="Times New Roman" w:eastAsia="宋体"/>
          <w:color w:val="FFFFFF"/>
          <w:shd w:val="clear" w:fill="6FA8DC"/>
        </w:rPr>
        <w:t>一、下载连接驱动</w:t>
      </w:r>
    </w:p>
    <w:bookmarkEnd w:id="0"/>
    <w:p w14:paraId="6A9CC89A">
      <w:pPr>
        <w:spacing w:beforeLines="100" w:after="50" w:line="360" w:lineRule="auto"/>
        <w:ind w:left="0"/>
        <w:jc w:val="center"/>
      </w:pPr>
      <w:bookmarkStart w:id="1" w:name="uee7d4e7a"/>
      <w:bookmarkStart w:id="2" w:name="u479fa7b4"/>
      <w:r>
        <w:rPr>
          <w:rFonts w:ascii="宋体" w:eastAsia="宋体"/>
        </w:rPr>
        <w:drawing>
          <wp:inline distT="0" distB="0" distL="0" distR="0">
            <wp:extent cx="5842000" cy="2465070"/>
            <wp:effectExtent l="0" t="0" r="635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8400" cy="370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2"/>
    <w:p w14:paraId="578FF6C3">
      <w:pPr>
        <w:spacing w:beforeLines="100" w:after="50" w:line="360" w:lineRule="auto"/>
        <w:ind w:left="0"/>
        <w:jc w:val="left"/>
      </w:pPr>
      <w:bookmarkStart w:id="3" w:name="u631e8a1c"/>
      <w:r>
        <w:fldChar w:fldCharType="begin"/>
      </w:r>
      <w:r>
        <w:instrText xml:space="preserve"> HYPERLINK "https://repo1.maven.org/maven2/org/apache/phoenix/phoenix-core/5.0.0-HBase-2.0/" \h </w:instrText>
      </w:r>
      <w:r>
        <w:fldChar w:fldCharType="separate"/>
      </w:r>
      <w:r>
        <w:rPr>
          <w:rFonts w:ascii="宋体" w:hAnsi="Times New Roman" w:eastAsia="宋体"/>
          <w:b/>
          <w:i w:val="0"/>
          <w:color w:val="222222"/>
          <w:sz w:val="24"/>
        </w:rPr>
        <w:t>★官方下载地址</w:t>
      </w:r>
      <w:r>
        <w:rPr>
          <w:rFonts w:ascii="宋体" w:hAnsi="Times New Roman" w:eastAsia="宋体"/>
          <w:b/>
          <w:i w:val="0"/>
          <w:color w:val="222222"/>
          <w:sz w:val="24"/>
        </w:rPr>
        <w:fldChar w:fldCharType="end"/>
      </w:r>
    </w:p>
    <w:bookmarkEnd w:id="3"/>
    <w:p w14:paraId="1B6F3CA6">
      <w:pPr>
        <w:spacing w:beforeLines="100" w:after="50" w:line="360" w:lineRule="auto"/>
        <w:ind w:left="0"/>
        <w:jc w:val="left"/>
      </w:pPr>
      <w:bookmarkStart w:id="4" w:name="u4beff769"/>
      <w:r>
        <w:rPr>
          <w:rFonts w:ascii="宋体" w:hAnsi="Times New Roman" w:eastAsia="宋体"/>
          <w:b w:val="0"/>
          <w:i w:val="0"/>
          <w:color w:val="222222"/>
          <w:sz w:val="24"/>
        </w:rPr>
        <w:t>注：下载自己服务的对应版本jar</w:t>
      </w:r>
    </w:p>
    <w:bookmarkEnd w:id="4"/>
    <w:p w14:paraId="7E96D0DB">
      <w:pPr>
        <w:spacing w:beforeLines="100" w:after="50" w:line="360" w:lineRule="auto"/>
        <w:ind w:left="0"/>
        <w:jc w:val="left"/>
      </w:pPr>
      <w:bookmarkStart w:id="5" w:name="ua852d0e2"/>
      <w:r>
        <w:rPr>
          <w:rFonts w:ascii="宋体" w:hAnsi="Times New Roman" w:eastAsia="宋体"/>
          <w:b w:val="0"/>
          <w:i w:val="0"/>
          <w:color w:val="222222"/>
          <w:sz w:val="24"/>
        </w:rPr>
        <w:t>通过网盘分享的文件：apache-phoenix-5.0.0-HBase-2.0-bin.tar.gz</w:t>
      </w:r>
    </w:p>
    <w:bookmarkEnd w:id="5"/>
    <w:p w14:paraId="287309E6">
      <w:pPr>
        <w:spacing w:beforeLines="100" w:after="50" w:line="360" w:lineRule="auto"/>
        <w:ind w:left="0"/>
        <w:jc w:val="left"/>
      </w:pPr>
      <w:bookmarkStart w:id="6" w:name="ua5b47ac6"/>
      <w:r>
        <w:rPr>
          <w:rFonts w:ascii="宋体" w:hAnsi="Times New Roman" w:eastAsia="宋体"/>
          <w:b w:val="0"/>
          <w:i w:val="0"/>
          <w:color w:val="222222"/>
          <w:sz w:val="24"/>
        </w:rPr>
        <w:t xml:space="preserve">链接: </w:t>
      </w:r>
      <w:r>
        <w:fldChar w:fldCharType="begin"/>
      </w:r>
      <w:r>
        <w:instrText xml:space="preserve"> HYPERLINK "https://pan.baidu.com/s/1XvXHCv5emYmVNWpSYTCOzg?pwd=ahpp" \h </w:instrText>
      </w:r>
      <w:r>
        <w:fldChar w:fldCharType="separate"/>
      </w:r>
      <w:r>
        <w:rPr>
          <w:rFonts w:ascii="宋体" w:hAnsi="Times New Roman" w:eastAsia="宋体"/>
          <w:b w:val="0"/>
          <w:i w:val="0"/>
          <w:color w:val="0000FF"/>
          <w:sz w:val="24"/>
        </w:rPr>
        <w:t>https://pan.baidu.com/s/1XvXHCv5emYmVNWpSYTCOzg?pwd=ahpp</w:t>
      </w:r>
      <w:r>
        <w:rPr>
          <w:rFonts w:ascii="宋体" w:hAnsi="Times New Roman" w:eastAsia="宋体"/>
          <w:b w:val="0"/>
          <w:i w:val="0"/>
          <w:color w:val="0000FF"/>
          <w:sz w:val="24"/>
        </w:rPr>
        <w:fldChar w:fldCharType="end"/>
      </w:r>
      <w:r>
        <w:rPr>
          <w:rFonts w:ascii="宋体" w:hAnsi="Times New Roman" w:eastAsia="宋体"/>
          <w:b w:val="0"/>
          <w:i w:val="0"/>
          <w:color w:val="222222"/>
          <w:sz w:val="24"/>
        </w:rPr>
        <w:t xml:space="preserve"> 提取码: ahpp</w:t>
      </w:r>
    </w:p>
    <w:bookmarkEnd w:id="6"/>
    <w:p w14:paraId="4DE26093">
      <w:pPr>
        <w:spacing w:beforeLines="100" w:after="50" w:line="360" w:lineRule="auto"/>
        <w:ind w:left="0"/>
        <w:jc w:val="left"/>
      </w:pPr>
      <w:bookmarkStart w:id="7" w:name="u06d10437"/>
      <w:r>
        <w:rPr>
          <w:rFonts w:ascii="宋体" w:hAnsi="Times New Roman" w:eastAsia="宋体"/>
          <w:b/>
          <w:i w:val="0"/>
          <w:color w:val="222222"/>
          <w:sz w:val="24"/>
          <w:shd w:val="clear" w:fill="F1F7FD"/>
        </w:rPr>
        <w:t>1.将下载到的jar包解压，找到连接驱动</w:t>
      </w:r>
    </w:p>
    <w:bookmarkEnd w:id="7"/>
    <w:p w14:paraId="0AB878BC">
      <w:pPr>
        <w:spacing w:beforeLines="100" w:after="50" w:line="360" w:lineRule="auto"/>
        <w:ind w:left="0"/>
        <w:jc w:val="left"/>
      </w:pPr>
      <w:bookmarkStart w:id="8" w:name="uf3f3b96a"/>
      <w:r>
        <w:rPr>
          <w:rFonts w:ascii="宋体" w:hAnsi="Times New Roman" w:eastAsia="宋体"/>
          <w:b w:val="0"/>
          <w:i w:val="0"/>
          <w:color w:val="222222"/>
          <w:sz w:val="24"/>
          <w:shd w:val="clear" w:fill="F1F7FD"/>
        </w:rPr>
        <w:t>Thick：phoenix-5.0.0-HBase-2.0-client.jar</w:t>
      </w:r>
    </w:p>
    <w:bookmarkEnd w:id="8"/>
    <w:p w14:paraId="2F4656F1">
      <w:pPr>
        <w:spacing w:beforeLines="100" w:after="50" w:line="360" w:lineRule="auto"/>
        <w:ind w:left="0"/>
        <w:jc w:val="left"/>
      </w:pPr>
      <w:bookmarkStart w:id="9" w:name="ud22ac975"/>
      <w:r>
        <w:rPr>
          <w:rFonts w:ascii="宋体" w:hAnsi="Times New Roman" w:eastAsia="宋体"/>
          <w:b w:val="0"/>
          <w:i w:val="0"/>
          <w:color w:val="222222"/>
          <w:sz w:val="24"/>
          <w:shd w:val="clear" w:fill="F1F7FD"/>
        </w:rPr>
        <w:t>Tink：phoenix-5.0.0-HBase-2.0-thin-client.jar</w:t>
      </w:r>
    </w:p>
    <w:bookmarkEnd w:id="9"/>
    <w:p w14:paraId="50244B7D">
      <w:pPr>
        <w:spacing w:beforeLines="100" w:after="50" w:line="360" w:lineRule="auto"/>
        <w:ind w:left="0"/>
        <w:jc w:val="center"/>
      </w:pPr>
      <w:bookmarkStart w:id="10" w:name="u4573c0a3"/>
      <w:bookmarkStart w:id="11" w:name="u7bbc608f"/>
      <w:r>
        <w:rPr>
          <w:rFonts w:ascii="宋体" w:eastAsia="宋体"/>
        </w:rPr>
        <w:drawing>
          <wp:inline distT="0" distB="0" distL="0" distR="0">
            <wp:extent cx="5842000" cy="39465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134" cy="409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bookmarkEnd w:id="11"/>
    <w:p w14:paraId="40BD098B">
      <w:pPr>
        <w:pStyle w:val="3"/>
        <w:spacing w:beforeLines="100" w:after="50" w:line="360" w:lineRule="auto"/>
        <w:ind w:left="0"/>
        <w:jc w:val="left"/>
      </w:pPr>
      <w:bookmarkStart w:id="12" w:name="1cc29d9a"/>
      <w:r>
        <w:rPr>
          <w:rFonts w:ascii="宋体" w:hAnsi="Times New Roman" w:eastAsia="宋体"/>
          <w:color w:val="FFFFFF"/>
          <w:shd w:val="clear" w:fill="6FA8DC"/>
        </w:rPr>
        <w:t>二、配置idea</w:t>
      </w:r>
    </w:p>
    <w:bookmarkEnd w:id="12"/>
    <w:p w14:paraId="26429EAA">
      <w:pPr>
        <w:spacing w:beforeLines="100" w:after="50" w:line="360" w:lineRule="auto"/>
        <w:ind w:left="0"/>
        <w:jc w:val="left"/>
      </w:pPr>
      <w:bookmarkStart w:id="13" w:name="u8f8f4d0b"/>
      <w:r>
        <w:rPr>
          <w:rFonts w:ascii="宋体" w:hAnsi="Times New Roman" w:eastAsia="宋体"/>
          <w:b/>
          <w:i w:val="0"/>
          <w:color w:val="222222"/>
          <w:sz w:val="24"/>
          <w:shd w:val="clear" w:fill="F1F7FD"/>
        </w:rPr>
        <w:t>1、新建驱动（以Thick连接方式为例）</w:t>
      </w:r>
    </w:p>
    <w:bookmarkEnd w:id="13"/>
    <w:p w14:paraId="703AF001">
      <w:pPr>
        <w:spacing w:beforeLines="100" w:after="50" w:line="360" w:lineRule="auto"/>
        <w:ind w:left="0"/>
        <w:jc w:val="left"/>
      </w:pPr>
      <w:bookmarkStart w:id="14" w:name="u14154701"/>
      <w:r>
        <w:rPr>
          <w:rFonts w:ascii="宋体" w:hAnsi="Times New Roman" w:eastAsia="宋体"/>
          <w:b w:val="0"/>
          <w:i w:val="0"/>
          <w:color w:val="222222"/>
          <w:sz w:val="24"/>
          <w:shd w:val="clear" w:fill="F1F7FD"/>
        </w:rPr>
        <w:t>thick-url：jdbc:phoenix:hadoop102,hadoop103,hadoop104:2181thin-url：jdbc:phoenix:thin:url=http://hadoop102:8765;serialization=PROTOBUF</w:t>
      </w:r>
    </w:p>
    <w:bookmarkEnd w:id="14"/>
    <w:p w14:paraId="786CA79A">
      <w:pPr>
        <w:spacing w:beforeLines="100" w:after="50" w:line="360" w:lineRule="auto"/>
        <w:ind w:left="0"/>
        <w:jc w:val="left"/>
      </w:pPr>
      <w:bookmarkStart w:id="15" w:name="u40f1de5a"/>
      <w:r>
        <w:rPr>
          <w:rFonts w:ascii="宋体" w:hAnsi="Times New Roman" w:eastAsia="宋体"/>
          <w:b/>
          <w:i w:val="0"/>
          <w:color w:val="222222"/>
          <w:sz w:val="24"/>
          <w:shd w:val="clear" w:fill="F1F7FD"/>
        </w:rPr>
        <w:t>参数：设置为true</w:t>
      </w:r>
    </w:p>
    <w:bookmarkEnd w:id="15"/>
    <w:p w14:paraId="17A004E3">
      <w:pPr>
        <w:spacing w:beforeLines="100" w:after="50" w:line="360" w:lineRule="auto"/>
        <w:ind w:left="0"/>
        <w:jc w:val="left"/>
      </w:pPr>
      <w:bookmarkStart w:id="16" w:name="ueffdb226"/>
      <w:r>
        <w:rPr>
          <w:rFonts w:ascii="宋体" w:hAnsi="Times New Roman" w:eastAsia="宋体"/>
          <w:b w:val="0"/>
          <w:i w:val="0"/>
          <w:color w:val="222222"/>
          <w:sz w:val="24"/>
          <w:shd w:val="clear" w:fill="F1F7FD"/>
        </w:rPr>
        <w:t>phoenix.schema.isNamespaceMappingEnabled</w:t>
      </w:r>
    </w:p>
    <w:bookmarkEnd w:id="16"/>
    <w:p w14:paraId="7450AC7A">
      <w:pPr>
        <w:spacing w:beforeLines="100" w:after="50" w:line="360" w:lineRule="auto"/>
        <w:ind w:left="0"/>
        <w:jc w:val="left"/>
      </w:pPr>
      <w:bookmarkStart w:id="17" w:name="uacfd858c"/>
      <w:r>
        <w:rPr>
          <w:rFonts w:ascii="宋体" w:hAnsi="Times New Roman" w:eastAsia="宋体"/>
          <w:b w:val="0"/>
          <w:i w:val="0"/>
          <w:color w:val="222222"/>
          <w:sz w:val="24"/>
          <w:shd w:val="clear" w:fill="F1F7FD"/>
        </w:rPr>
        <w:t>phoenix.schema.mapSystemTablesToNamespace</w:t>
      </w:r>
    </w:p>
    <w:bookmarkEnd w:id="17"/>
    <w:p w14:paraId="308A4191">
      <w:pPr>
        <w:spacing w:beforeLines="100" w:after="50" w:line="360" w:lineRule="auto"/>
        <w:ind w:left="0"/>
        <w:jc w:val="center"/>
      </w:pPr>
      <w:bookmarkStart w:id="18" w:name="u5f7d131d"/>
      <w:bookmarkStart w:id="19" w:name="u7749f79d"/>
      <w:r>
        <w:rPr>
          <w:rFonts w:ascii="宋体" w:eastAsia="宋体"/>
        </w:rPr>
        <w:drawing>
          <wp:inline distT="0" distB="0" distL="0" distR="0">
            <wp:extent cx="5841365" cy="31311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2133" cy="801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bookmarkEnd w:id="19"/>
    <w:p w14:paraId="67EB5195">
      <w:pPr>
        <w:spacing w:beforeLines="100" w:after="50" w:line="360" w:lineRule="auto"/>
        <w:ind w:left="0"/>
        <w:jc w:val="center"/>
      </w:pPr>
      <w:bookmarkStart w:id="20" w:name="u9b56104b"/>
      <w:bookmarkStart w:id="21" w:name="u7b70bb49"/>
      <w:r>
        <w:rPr>
          <w:rFonts w:ascii="宋体" w:eastAsia="宋体"/>
        </w:rPr>
        <w:drawing>
          <wp:inline distT="0" distB="0" distL="0" distR="0">
            <wp:extent cx="5842000" cy="40595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1866" cy="65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bookmarkEnd w:id="21"/>
    <w:p w14:paraId="6EA3FC89">
      <w:pPr>
        <w:spacing w:beforeLines="100" w:after="50" w:line="360" w:lineRule="auto"/>
        <w:ind w:left="0"/>
        <w:jc w:val="center"/>
      </w:pPr>
      <w:bookmarkStart w:id="22" w:name="u3cbba81e"/>
      <w:bookmarkStart w:id="23" w:name="u9e02cc30"/>
      <w:r>
        <w:rPr>
          <w:rFonts w:ascii="宋体" w:eastAsia="宋体"/>
        </w:rPr>
        <w:drawing>
          <wp:inline distT="0" distB="0" distL="0" distR="0">
            <wp:extent cx="5842000" cy="4059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866" cy="65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3"/>
    <w:p w14:paraId="5D9D3F45">
      <w:pPr>
        <w:spacing w:beforeLines="100" w:after="50" w:line="360" w:lineRule="auto"/>
        <w:ind w:left="0"/>
        <w:jc w:val="left"/>
      </w:pPr>
      <w:bookmarkStart w:id="24" w:name="ub3a708c9"/>
      <w:r>
        <w:rPr>
          <w:rFonts w:ascii="宋体" w:hAnsi="Times New Roman" w:eastAsia="宋体"/>
          <w:b/>
          <w:i w:val="0"/>
          <w:color w:val="222222"/>
          <w:sz w:val="24"/>
          <w:shd w:val="clear" w:fill="F1F7FD"/>
        </w:rPr>
        <w:t>2、Test Connection成功保存即可</w:t>
      </w:r>
    </w:p>
    <w:bookmarkEnd w:id="24"/>
    <w:sectPr>
      <w:pgSz w:w="11907" w:h="16839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</w:compat>
  <w:rsids>
    <w:rsidRoot w:val="00000000"/>
    <w:rsid w:val="4D4210A4"/>
    <w:rsid w:val="6E2174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iPriority="99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unhideWhenUsed/>
    <w:uiPriority w:val="99"/>
    <w:pPr>
      <w:ind w:left="720"/>
    </w:pPr>
  </w:style>
  <w:style w:type="paragraph" w:styleId="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2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11">
    <w:name w:val="Title"/>
    <w:basedOn w:val="1"/>
    <w:next w:val="1"/>
    <w:link w:val="23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table" w:styleId="13">
    <w:name w:val="Table Grid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Emphasis"/>
    <w:basedOn w:val="14"/>
    <w:qFormat/>
    <w:uiPriority w:val="20"/>
    <w:rPr>
      <w:i/>
      <w:iCs/>
    </w:rPr>
  </w:style>
  <w:style w:type="character" w:styleId="16">
    <w:name w:val="Hyperlink"/>
    <w:basedOn w:val="14"/>
    <w:unhideWhenUsed/>
    <w:uiPriority w:val="99"/>
    <w:rPr>
      <w:color w:val="0000FF" w:themeColor="hyperlink"/>
      <w:u w:val="single"/>
    </w:rPr>
  </w:style>
  <w:style w:type="character" w:customStyle="1" w:styleId="17">
    <w:name w:val="Header Char"/>
    <w:basedOn w:val="14"/>
    <w:link w:val="9"/>
    <w:uiPriority w:val="99"/>
  </w:style>
  <w:style w:type="character" w:customStyle="1" w:styleId="18">
    <w:name w:val="Heading 1 Char"/>
    <w:basedOn w:val="14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19">
    <w:name w:val="Heading 2 Char"/>
    <w:basedOn w:val="14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20">
    <w:name w:val="Heading 3 Char"/>
    <w:basedOn w:val="14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customStyle="1" w:styleId="21">
    <w:name w:val="Heading 4 Char"/>
    <w:basedOn w:val="14"/>
    <w:link w:val="5"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22">
    <w:name w:val="Subtitle Char"/>
    <w:basedOn w:val="14"/>
    <w:link w:val="10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23">
    <w:name w:val="Title Char"/>
    <w:basedOn w:val="14"/>
    <w:link w:val="11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24">
    <w:name w:val="_Style 23"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126</Words>
  <Characters>545</Characters>
  <TotalTime>1</TotalTime>
  <ScaleCrop>false</ScaleCrop>
  <LinksUpToDate>false</LinksUpToDate>
  <CharactersWithSpaces>549</CharactersWithSpaces>
  <Application>WPS Office_12.1.0.20305_F1E327BC-269C-435d-A152-05C5408002CA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2025-04-02T10:24:15Z</dcterms:created>
  <dc:creator>华硕</dc:creator>
  <cp:lastModifiedBy>LtAo</cp:lastModifiedBy>
  <dcterms:modified xsi:type="dcterms:W3CDTF">2025-04-02T10:25:56Z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eyJoZGlkIjoiZDZlNDhjMTM2Mzc3MGE2ZmY4OTM3NTUyZTFlMmFiODEiLCJ1c2VySWQiOiI2MzMzODI5NzYifQ==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AF7CCFA534C1464B9694A1241157E770_12</vt:lpwstr>
  </property>
</Properties>
</file>