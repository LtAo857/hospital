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4.png"/>
  <Override ContentType="image/png" PartName="/word/media/document_image_rId5.png"/>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1.3其他</w:t>
      </w:r>
    </w:p>
    <w:p>
      <w:pPr>
        <w:pStyle w:val="Heading2"/>
        <w:spacing w:after="50" w:line="360" w:lineRule="auto" w:beforeLines="100"/>
        <w:ind w:left="0"/>
        <w:jc w:val="left"/>
      </w:pPr>
      <w:bookmarkStart w:name="Hj2xC" w:id="0"/>
      <w:r>
        <w:rPr>
          <w:rFonts w:ascii="宋体" w:hAnsi="Times New Roman" w:eastAsia="宋体"/>
          <w:color w:val="1c1f21"/>
          <w:shd w:fill="f8fafc"/>
        </w:rPr>
        <w:t>一、创建Redis容器</w:t>
      </w:r>
    </w:p>
    <w:bookmarkEnd w:id="0"/>
    <w:bookmarkStart w:name="mQxKj" w:id="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docker load &lt; Redis.tar.gz</w:t>
        <w:br/>
      </w:r>
    </w:p>
    <w:bookmarkEnd w:id="1"/>
    <w:bookmarkStart w:name="udcbabe86" w:id="2"/>
    <w:p>
      <w:pPr>
        <w:spacing w:after="50" w:line="360" w:lineRule="auto" w:beforeLines="100"/>
        <w:ind w:left="0"/>
        <w:jc w:val="left"/>
      </w:pPr>
      <w:r>
        <w:rPr>
          <w:rFonts w:ascii="宋体" w:hAnsi="Times New Roman" w:eastAsia="宋体"/>
          <w:b w:val="false"/>
          <w:i w:val="false"/>
          <w:color w:val="494949"/>
          <w:sz w:val="24"/>
          <w:shd w:fill="f8fafc"/>
        </w:rPr>
        <w:t>在CentOS系统中创建</w:t>
      </w:r>
      <w:r>
        <w:rPr>
          <w:rFonts w:ascii="宋体" w:hAnsi="Times New Roman" w:eastAsia="宋体"/>
          <w:b w:val="false"/>
          <w:i w:val="false"/>
          <w:color w:val="4c76c9"/>
          <w:sz w:val="21"/>
          <w:shd w:fill="f8fafc"/>
        </w:rPr>
        <w:t>/root/redis/conf/redis.conf</w:t>
      </w:r>
      <w:r>
        <w:rPr>
          <w:rFonts w:ascii="宋体" w:hAnsi="Times New Roman" w:eastAsia="宋体"/>
          <w:b w:val="false"/>
          <w:i w:val="false"/>
          <w:color w:val="494949"/>
          <w:sz w:val="24"/>
          <w:shd w:fill="f8fafc"/>
        </w:rPr>
        <w:t>文件，</w:t>
      </w:r>
    </w:p>
    <w:bookmarkEnd w:id="2"/>
    <w:bookmarkStart w:name="bmau4" w:id="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bind 0.0.0.0</w:t>
        <w:br/>
        <w:t>protected-mode yes</w:t>
        <w:br/>
        <w:t>port 6379</w:t>
        <w:br/>
        <w:t>tcp-backlog 511</w:t>
        <w:br/>
        <w:t>timeout 0</w:t>
        <w:br/>
        <w:t>tcp-keepalive 0</w:t>
        <w:br/>
        <w:t>loglevel notice</w:t>
        <w:br/>
        <w:t>logfile ""</w:t>
        <w:br/>
        <w:t>databases 4</w:t>
        <w:br/>
        <w:t>save 900 1</w:t>
        <w:br/>
        <w:t>save 300 10</w:t>
        <w:br/>
        <w:t>save 60 10000</w:t>
        <w:br/>
        <w:t>stop-writes-on-bgsave-error yes</w:t>
        <w:br/>
        <w:t>rdbcompression yes</w:t>
        <w:br/>
        <w:t>rdbchecksum yes</w:t>
        <w:br/>
        <w:t>dbfilename dump.rdb</w:t>
        <w:br/>
        <w:t>dir ./</w:t>
        <w:br/>
        <w:t>requirepass abc123456</w:t>
        <w:br/>
      </w:r>
    </w:p>
    <w:bookmarkEnd w:id="3"/>
    <w:bookmarkStart w:name="ue9985e6a" w:id="4"/>
    <w:bookmarkEnd w:id="4"/>
    <w:bookmarkStart w:name="udde7b818" w:id="5"/>
    <w:bookmarkEnd w:id="5"/>
    <w:bookmarkStart w:name="u317977d7" w:id="6"/>
    <w:p>
      <w:pPr>
        <w:spacing w:after="50" w:line="360" w:lineRule="auto" w:beforeLines="100"/>
        <w:ind w:left="0"/>
        <w:jc w:val="left"/>
      </w:pPr>
      <w:r>
        <w:rPr>
          <w:rFonts w:ascii="宋体" w:hAnsi="Times New Roman" w:eastAsia="宋体"/>
          <w:b w:val="false"/>
          <w:i w:val="false"/>
          <w:color w:val="494949"/>
          <w:sz w:val="24"/>
          <w:shd w:fill="f8fafc"/>
        </w:rPr>
        <w:t>执行命令，创建Redis容器，做好端口映射。把Linux的6379端口，映射到Windows的6379端口。使用云主机的同学，要在安全组中开放6379端口。</w:t>
      </w:r>
    </w:p>
    <w:bookmarkEnd w:id="6"/>
    <w:bookmarkStart w:name="PzZit" w:id="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docker run -it -d --name redis -p 6379:6379 \</w:t>
        <w:br/>
        <w:t>-v /root/redis/conf:/usr/local/etc/redis \</w:t>
        <w:br/>
        <w:t>-e TZ=Asia/Shanghai \</w:t>
        <w:br/>
        <w:t>redis:6.0.10 \</w:t>
        <w:br/>
        <w:t>redis-server /usr/local/etc/redis/redis.conf</w:t>
        <w:br/>
      </w:r>
    </w:p>
    <w:bookmarkEnd w:id="7"/>
    <w:bookmarkStart w:name="u5580a0c8" w:id="8"/>
    <w:bookmarkEnd w:id="8"/>
    <w:bookmarkStart w:name="uefd8b22f" w:id="9"/>
    <w:bookmarkEnd w:id="9"/>
    <w:bookmarkStart w:name="u04681926" w:id="10"/>
    <w:p>
      <w:pPr>
        <w:spacing w:after="50" w:line="360" w:lineRule="auto" w:beforeLines="100"/>
        <w:ind w:left="0"/>
        <w:jc w:val="left"/>
      </w:pPr>
      <w:r>
        <w:rPr>
          <w:rFonts w:ascii="宋体" w:hAnsi="Times New Roman" w:eastAsia="宋体"/>
          <w:b w:val="false"/>
          <w:i w:val="false"/>
          <w:color w:val="494949"/>
          <w:sz w:val="24"/>
          <w:shd w:fill="f8fafc"/>
        </w:rPr>
        <w:t>修改Java项目的</w:t>
      </w:r>
      <w:r>
        <w:rPr>
          <w:rFonts w:ascii="宋体" w:hAnsi="Times New Roman" w:eastAsia="宋体"/>
          <w:b w:val="false"/>
          <w:i w:val="false"/>
          <w:color w:val="4c76c9"/>
          <w:sz w:val="21"/>
          <w:shd w:fill="f8fafc"/>
        </w:rPr>
        <w:t>application.yml</w:t>
      </w:r>
      <w:r>
        <w:rPr>
          <w:rFonts w:ascii="宋体" w:hAnsi="Times New Roman" w:eastAsia="宋体"/>
          <w:b w:val="false"/>
          <w:i w:val="false"/>
          <w:color w:val="494949"/>
          <w:sz w:val="24"/>
          <w:shd w:fill="f8fafc"/>
        </w:rPr>
        <w:t>文件，把其中Redis连接配置一下。如果你是本地Redis，就写localhost；如果是云主机，就写云主机的IP地址。</w:t>
      </w:r>
    </w:p>
    <w:bookmarkEnd w:id="10"/>
    <w:bookmarkStart w:name="zpxUR" w:id="11"/>
    <w:p>
      <w:pPr>
        <w:pStyle w:val="Heading2"/>
        <w:spacing w:after="50" w:line="360" w:lineRule="auto" w:beforeLines="100"/>
        <w:ind w:left="0"/>
        <w:jc w:val="left"/>
      </w:pPr>
      <w:r>
        <w:rPr>
          <w:rFonts w:ascii="宋体" w:hAnsi="Times New Roman" w:eastAsia="宋体"/>
          <w:color w:val="1c1f21"/>
          <w:shd w:fill="f8fafc"/>
        </w:rPr>
        <w:t>二、创建RabbitMQ容器</w:t>
      </w:r>
    </w:p>
    <w:bookmarkEnd w:id="11"/>
    <w:bookmarkStart w:name="u7216193d" w:id="12"/>
    <w:p>
      <w:pPr>
        <w:spacing w:after="50" w:line="360" w:lineRule="auto" w:beforeLines="100"/>
        <w:ind w:left="0"/>
        <w:jc w:val="both"/>
      </w:pPr>
      <w:r>
        <w:rPr>
          <w:rFonts w:ascii="宋体" w:hAnsi="Times New Roman" w:eastAsia="宋体"/>
          <w:b w:val="false"/>
          <w:i w:val="false"/>
          <w:color w:val="494949"/>
          <w:sz w:val="21"/>
          <w:shd w:fill="f8fafc"/>
        </w:rPr>
        <w:t>在本项目中通知消息用到了RabbitMQ技术，所以我们要把RabbitMQ容器给创建出来。由于不管什么数据库，MySQL也好、MongoDB也好，甚至说HBase，我们都无法给保存的记录设置过期时间。在一个对外运营的商业项目中，总是会有很多僵尸用户：他们常年不上线。如果我们发送系统公告消息的时候，要不要给这些人发送消息呢？当然要，但是不必永久保存。我们把公告消息发送到RabbitMQ的消息队列中，给消息设置过期时间。假如在消息过期时间，用户上线了，那么他就可以收到公告消息，并且系统会把他收到的公告消息转存到数据库中，永久保存。那些常年不上线的僵尸用户，发给他们的系统公告消息过了过期时间，会自动从RabbitMQ中删除，也不会转存到数据库中，这样我们就避免了为大量僵尸用户保存系统消息而占用海量存储存空间。</w:t>
      </w:r>
    </w:p>
    <w:bookmarkEnd w:id="12"/>
    <w:bookmarkStart w:name="uf4249965" w:id="13"/>
    <w:p>
      <w:pPr>
        <w:spacing w:after="50" w:line="360" w:lineRule="auto" w:beforeLines="100"/>
        <w:ind w:left="0"/>
        <w:jc w:val="both"/>
      </w:pPr>
      <w:r>
        <w:rPr>
          <w:rFonts w:ascii="宋体" w:hAnsi="Times New Roman" w:eastAsia="宋体"/>
          <w:b w:val="false"/>
          <w:i w:val="false"/>
          <w:color w:val="494949"/>
          <w:sz w:val="24"/>
          <w:shd w:fill="f8fafc"/>
        </w:rPr>
        <w:t>执行命令，创建出RabbitMQ容器，做好端口映射。把4369、5671和5672这些端口，映射到Windows系统上面。使用云主机的同学，相应的开放这三个端口。</w:t>
      </w:r>
    </w:p>
    <w:bookmarkEnd w:id="13"/>
    <w:bookmarkStart w:name="KZL2y" w:id="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docker load &lt; RabbitMq.tar.gz</w:t>
        <w:br/>
      </w:r>
    </w:p>
    <w:bookmarkEnd w:id="14"/>
    <w:bookmarkStart w:name="u28d8490f" w:id="15"/>
    <w:bookmarkEnd w:id="15"/>
    <w:bookmarkStart w:name="pkoI7" w:id="1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docker run -it -d --name mq \</w:t>
        <w:br/>
        <w:t>-p 4369:4369 -p 5671:5671 -p 5672:5672 \</w:t>
        <w:br/>
        <w:t>-e TZ=Asia/Shanghai \</w:t>
        <w:br/>
        <w:t>rabbitmq:3.8.9</w:t>
        <w:br/>
      </w:r>
    </w:p>
    <w:bookmarkEnd w:id="16"/>
    <w:bookmarkStart w:name="ub4ee4e86" w:id="17"/>
    <w:bookmarkEnd w:id="17"/>
    <w:bookmarkStart w:name="u72146a77" w:id="18"/>
    <w:bookmarkEnd w:id="18"/>
    <w:bookmarkStart w:name="uFsuL" w:id="19"/>
    <w:p>
      <w:pPr>
        <w:pStyle w:val="Heading2"/>
        <w:spacing w:after="50" w:line="360" w:lineRule="auto" w:beforeLines="100"/>
        <w:ind w:left="0"/>
        <w:jc w:val="left"/>
      </w:pPr>
      <w:r>
        <w:rPr>
          <w:rFonts w:ascii="宋体" w:hAnsi="Times New Roman" w:eastAsia="宋体"/>
          <w:color w:val="1c1f21"/>
          <w:shd w:fill="f8fafc"/>
        </w:rPr>
        <w:t>三、创建Minio容器</w:t>
      </w:r>
    </w:p>
    <w:bookmarkEnd w:id="19"/>
    <w:bookmarkStart w:name="u77cebb8f" w:id="20"/>
    <w:p>
      <w:pPr>
        <w:spacing w:after="50" w:line="360" w:lineRule="auto" w:beforeLines="100"/>
        <w:ind w:left="0"/>
        <w:jc w:val="both"/>
      </w:pPr>
      <w:r>
        <w:rPr>
          <w:rFonts w:ascii="宋体" w:hAnsi="Times New Roman" w:eastAsia="宋体"/>
          <w:b w:val="false"/>
          <w:i w:val="false"/>
          <w:color w:val="494949"/>
          <w:sz w:val="21"/>
          <w:shd w:fill="f8fafc"/>
        </w:rPr>
        <w:t>作为医疗类的项目，我们把患者的诊断和处方等文件保存到公有云上面，不太尊重患者的隐私。所以接下来我们要在本地利用Minio搭建一套私有云存储，存放本项目用到医生照片、广告横幅、患者病志和处方等文件。</w:t>
      </w:r>
    </w:p>
    <w:bookmarkEnd w:id="20"/>
    <w:bookmarkStart w:name="ua5e5428c" w:id="21"/>
    <w:p>
      <w:pPr>
        <w:spacing w:after="50" w:line="360" w:lineRule="auto" w:beforeLines="100"/>
        <w:ind w:left="0"/>
        <w:jc w:val="both"/>
      </w:pPr>
      <w:r>
        <w:rPr>
          <w:rFonts w:ascii="宋体" w:hAnsi="Times New Roman" w:eastAsia="宋体"/>
          <w:b w:val="false"/>
          <w:i w:val="false"/>
          <w:color w:val="494949"/>
          <w:sz w:val="24"/>
          <w:shd w:fill="f8fafc"/>
        </w:rPr>
        <w:t>Minio本质上就是个存储文件的服务器，操作起来更腾讯云存储类似。都是先要创建存储桶，然后在存储桶里面创建文件夹放置文件。我们可以给存储桶设置读写的权限和访问过期时间等等，总之用起来很简单就是了。</w:t>
      </w:r>
    </w:p>
    <w:bookmarkEnd w:id="21"/>
    <w:bookmarkStart w:name="u843edf65" w:id="22"/>
    <w:p>
      <w:pPr>
        <w:spacing w:after="50" w:line="360" w:lineRule="auto" w:beforeLines="100"/>
        <w:ind w:left="0"/>
        <w:jc w:val="both"/>
      </w:pPr>
      <w:r>
        <w:rPr>
          <w:rFonts w:ascii="宋体" w:hAnsi="Times New Roman" w:eastAsia="宋体"/>
          <w:b w:val="false"/>
          <w:i w:val="false"/>
          <w:color w:val="494949"/>
          <w:sz w:val="24"/>
          <w:shd w:fill="f8fafc"/>
        </w:rPr>
        <w:t>/root/minio/data</w:t>
      </w:r>
    </w:p>
    <w:bookmarkEnd w:id="22"/>
    <w:bookmarkStart w:name="u9e38f21d" w:id="23"/>
    <w:p>
      <w:pPr>
        <w:spacing w:after="50" w:line="360" w:lineRule="auto" w:beforeLines="100"/>
        <w:ind w:left="0"/>
        <w:jc w:val="both"/>
      </w:pPr>
      <w:bookmarkStart w:name="s4n0J" w:id="24"/>
      <w:r>
        <w:rPr>
          <w:rFonts w:eastAsia="宋体" w:ascii="宋体"/>
        </w:rPr>
        <w:drawing>
          <wp:inline distT="0" distB="0" distL="0" distR="0">
            <wp:extent cx="5841999" cy="116254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6841066" cy="1361359"/>
                    </a:xfrm>
                    <a:prstGeom prst="rect">
                      <a:avLst/>
                    </a:prstGeom>
                  </pic:spPr>
                </pic:pic>
              </a:graphicData>
            </a:graphic>
          </wp:inline>
        </w:drawing>
      </w:r>
      <w:bookmarkEnd w:id="24"/>
    </w:p>
    <w:bookmarkEnd w:id="23"/>
    <w:bookmarkStart w:name="CUVku" w:id="2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chmod -R 777 /root/minio/data/</w:t>
        <w:br/>
      </w:r>
    </w:p>
    <w:bookmarkEnd w:id="25"/>
    <w:bookmarkStart w:name="uad3e8ffa" w:id="26"/>
    <w:bookmarkEnd w:id="26"/>
    <w:bookmarkStart w:name="X6YjD" w:id="2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docker load &lt;Minio.tar.gz</w:t>
        <w:br/>
      </w:r>
    </w:p>
    <w:bookmarkEnd w:id="27"/>
    <w:bookmarkStart w:name="u9f6d0c79" w:id="28"/>
    <w:bookmarkEnd w:id="28"/>
    <w:bookmarkStart w:name="u9d9df4d3" w:id="29"/>
    <w:bookmarkEnd w:id="29"/>
    <w:bookmarkStart w:name="b6Jd5" w:id="3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docker run -it -d --name minio \</w:t>
        <w:br/>
        <w:t>-p 9000:9000 -p 9001:9001 \</w:t>
        <w:br/>
        <w:t>-v /root/minio/data:/data \</w:t>
        <w:br/>
        <w:t>-e TZ=Asia/Shanghai --privileged=true \</w:t>
        <w:br/>
        <w:t>--env MINIO_ROOT_USER="root" \</w:t>
        <w:br/>
        <w:t>--env MINIO_ROOT_PASSWORD="abc123456" \</w:t>
        <w:br/>
        <w:t>bitnami/minio:latest</w:t>
        <w:br/>
      </w:r>
    </w:p>
    <w:bookmarkEnd w:id="30"/>
    <w:bookmarkStart w:name="ubdb3f306" w:id="31"/>
    <w:bookmarkEnd w:id="31"/>
    <w:bookmarkStart w:name="u73a13e15" w:id="32"/>
    <w:p>
      <w:pPr>
        <w:spacing w:after="50" w:line="360" w:lineRule="auto" w:beforeLines="100"/>
        <w:ind w:left="0"/>
        <w:jc w:val="left"/>
      </w:pPr>
      <w:r>
        <w:rPr>
          <w:rFonts w:ascii="宋体" w:hAnsi="Times New Roman" w:eastAsia="宋体"/>
          <w:b w:val="false"/>
          <w:i w:val="false"/>
          <w:color w:val="000000"/>
          <w:sz w:val="22"/>
        </w:rPr>
        <w:t>docker run \</w:t>
      </w:r>
    </w:p>
    <w:bookmarkEnd w:id="32"/>
    <w:bookmarkStart w:name="u86e05002" w:id="33"/>
    <w:p>
      <w:pPr>
        <w:spacing w:after="50" w:line="360" w:lineRule="auto" w:beforeLines="100"/>
        <w:ind w:left="0"/>
        <w:jc w:val="left"/>
      </w:pPr>
      <w:r>
        <w:rPr>
          <w:rFonts w:ascii="宋体" w:hAnsi="Times New Roman" w:eastAsia="宋体"/>
          <w:b w:val="false"/>
          <w:i w:val="false"/>
          <w:color w:val="000000"/>
          <w:sz w:val="22"/>
        </w:rPr>
        <w:t>-p 9000:9000 \</w:t>
      </w:r>
    </w:p>
    <w:bookmarkEnd w:id="33"/>
    <w:bookmarkStart w:name="u53f51600" w:id="34"/>
    <w:p>
      <w:pPr>
        <w:spacing w:after="50" w:line="360" w:lineRule="auto" w:beforeLines="100"/>
        <w:ind w:left="0"/>
        <w:jc w:val="left"/>
      </w:pPr>
      <w:r>
        <w:rPr>
          <w:rFonts w:ascii="宋体" w:hAnsi="Times New Roman" w:eastAsia="宋体"/>
          <w:b w:val="false"/>
          <w:i w:val="false"/>
          <w:color w:val="000000"/>
          <w:sz w:val="22"/>
        </w:rPr>
        <w:t>--name minio \</w:t>
      </w:r>
    </w:p>
    <w:bookmarkEnd w:id="34"/>
    <w:bookmarkStart w:name="ua1be9cff" w:id="35"/>
    <w:p>
      <w:pPr>
        <w:spacing w:after="50" w:line="360" w:lineRule="auto" w:beforeLines="100"/>
        <w:ind w:left="0"/>
        <w:jc w:val="left"/>
      </w:pPr>
      <w:r>
        <w:rPr>
          <w:rFonts w:ascii="宋体" w:hAnsi="Times New Roman" w:eastAsia="宋体"/>
          <w:b w:val="false"/>
          <w:i w:val="false"/>
          <w:color w:val="000000"/>
          <w:sz w:val="22"/>
        </w:rPr>
        <w:t>-d --restart=always \</w:t>
      </w:r>
    </w:p>
    <w:bookmarkEnd w:id="35"/>
    <w:bookmarkStart w:name="ucf2425cb" w:id="36"/>
    <w:p>
      <w:pPr>
        <w:spacing w:after="50" w:line="360" w:lineRule="auto" w:beforeLines="100"/>
        <w:ind w:left="0"/>
        <w:jc w:val="left"/>
      </w:pPr>
      <w:r>
        <w:rPr>
          <w:rFonts w:ascii="宋体" w:hAnsi="Times New Roman" w:eastAsia="宋体"/>
          <w:b w:val="false"/>
          <w:i w:val="false"/>
          <w:color w:val="000000"/>
          <w:sz w:val="22"/>
        </w:rPr>
        <w:t>-e "MINIO_ACCESS_KEY=root" \</w:t>
      </w:r>
    </w:p>
    <w:bookmarkEnd w:id="36"/>
    <w:bookmarkStart w:name="u28e7c5c5" w:id="37"/>
    <w:p>
      <w:pPr>
        <w:spacing w:after="50" w:line="360" w:lineRule="auto" w:beforeLines="100"/>
        <w:ind w:left="0"/>
        <w:jc w:val="left"/>
      </w:pPr>
      <w:r>
        <w:rPr>
          <w:rFonts w:ascii="宋体" w:hAnsi="Times New Roman" w:eastAsia="宋体"/>
          <w:b w:val="false"/>
          <w:i w:val="false"/>
          <w:color w:val="000000"/>
          <w:sz w:val="22"/>
        </w:rPr>
        <w:t>-e "MINIO_SECRET_KEY=abc123456" \</w:t>
      </w:r>
    </w:p>
    <w:bookmarkEnd w:id="37"/>
    <w:bookmarkStart w:name="u93bd7a80" w:id="38"/>
    <w:p>
      <w:pPr>
        <w:spacing w:after="50" w:line="360" w:lineRule="auto" w:beforeLines="100"/>
        <w:ind w:left="0"/>
        <w:jc w:val="left"/>
      </w:pPr>
      <w:r>
        <w:rPr>
          <w:rFonts w:ascii="宋体" w:hAnsi="Times New Roman" w:eastAsia="宋体"/>
          <w:b w:val="false"/>
          <w:i w:val="false"/>
          <w:color w:val="000000"/>
          <w:sz w:val="22"/>
        </w:rPr>
        <w:t>-e TZ=Asia/Shanghai --privileged=true \</w:t>
      </w:r>
    </w:p>
    <w:bookmarkEnd w:id="38"/>
    <w:bookmarkStart w:name="ud757880c" w:id="39"/>
    <w:p>
      <w:pPr>
        <w:spacing w:after="50" w:line="360" w:lineRule="auto" w:beforeLines="100"/>
        <w:ind w:left="0"/>
        <w:jc w:val="left"/>
      </w:pPr>
      <w:r>
        <w:rPr>
          <w:rFonts w:ascii="宋体" w:hAnsi="Times New Roman" w:eastAsia="宋体"/>
          <w:b w:val="false"/>
          <w:i w:val="false"/>
          <w:color w:val="000000"/>
          <w:sz w:val="22"/>
        </w:rPr>
        <w:t>-v /root/minio/data:/data \</w:t>
      </w:r>
    </w:p>
    <w:bookmarkEnd w:id="39"/>
    <w:bookmarkStart w:name="u3530cca9" w:id="40"/>
    <w:p>
      <w:pPr>
        <w:spacing w:after="50" w:line="360" w:lineRule="auto" w:beforeLines="100"/>
        <w:ind w:left="0"/>
        <w:jc w:val="left"/>
      </w:pPr>
      <w:r>
        <w:rPr>
          <w:rFonts w:ascii="宋体" w:hAnsi="Times New Roman" w:eastAsia="宋体"/>
          <w:b w:val="false"/>
          <w:i w:val="false"/>
          <w:color w:val="999999"/>
          <w:sz w:val="21"/>
        </w:rPr>
        <w:t>--</w:t>
      </w:r>
      <w:r>
        <w:rPr>
          <w:rFonts w:ascii="宋体" w:hAnsi="Times New Roman" w:eastAsia="宋体"/>
          <w:b w:val="false"/>
          <w:i w:val="false"/>
          <w:color w:val="000000"/>
          <w:sz w:val="21"/>
          <w:shd w:fill="fafafa"/>
        </w:rPr>
        <w:t>console</w:t>
      </w:r>
      <w:r>
        <w:rPr>
          <w:rFonts w:ascii="宋体" w:hAnsi="Times New Roman" w:eastAsia="宋体"/>
          <w:b w:val="false"/>
          <w:i w:val="false"/>
          <w:color w:val="999999"/>
          <w:sz w:val="21"/>
        </w:rPr>
        <w:t>-</w:t>
      </w:r>
      <w:r>
        <w:rPr>
          <w:rFonts w:ascii="宋体" w:hAnsi="Times New Roman" w:eastAsia="宋体"/>
          <w:b w:val="false"/>
          <w:i w:val="false"/>
          <w:color w:val="000000"/>
          <w:sz w:val="21"/>
          <w:shd w:fill="fafafa"/>
        </w:rPr>
        <w:t>address "</w:t>
      </w:r>
      <w:r>
        <w:rPr>
          <w:rFonts w:ascii="宋体" w:hAnsi="Times New Roman" w:eastAsia="宋体"/>
          <w:b w:val="false"/>
          <w:i w:val="false"/>
          <w:color w:val="999999"/>
          <w:sz w:val="21"/>
        </w:rPr>
        <w:t>:</w:t>
      </w:r>
      <w:r>
        <w:rPr>
          <w:rFonts w:ascii="宋体" w:hAnsi="Times New Roman" w:eastAsia="宋体"/>
          <w:b w:val="false"/>
          <w:i w:val="false"/>
          <w:color w:val="000000"/>
          <w:sz w:val="21"/>
          <w:shd w:fill="fafafa"/>
        </w:rPr>
        <w:t xml:space="preserve">9000" </w:t>
      </w:r>
      <w:r>
        <w:rPr>
          <w:rFonts w:ascii="宋体" w:hAnsi="Times New Roman" w:eastAsia="宋体"/>
          <w:b w:val="false"/>
          <w:i w:val="false"/>
          <w:color w:val="999999"/>
          <w:sz w:val="21"/>
        </w:rPr>
        <w:t>--</w:t>
      </w:r>
      <w:r>
        <w:rPr>
          <w:rFonts w:ascii="宋体" w:hAnsi="Times New Roman" w:eastAsia="宋体"/>
          <w:b w:val="false"/>
          <w:i w:val="false"/>
          <w:color w:val="000000"/>
          <w:sz w:val="21"/>
          <w:shd w:fill="fafafa"/>
        </w:rPr>
        <w:t>address "</w:t>
      </w:r>
      <w:r>
        <w:rPr>
          <w:rFonts w:ascii="宋体" w:hAnsi="Times New Roman" w:eastAsia="宋体"/>
          <w:b w:val="false"/>
          <w:i w:val="false"/>
          <w:color w:val="999999"/>
          <w:sz w:val="21"/>
        </w:rPr>
        <w:t>:</w:t>
      </w:r>
      <w:r>
        <w:rPr>
          <w:rFonts w:ascii="宋体" w:hAnsi="Times New Roman" w:eastAsia="宋体"/>
          <w:b w:val="false"/>
          <w:i w:val="false"/>
          <w:color w:val="000000"/>
          <w:sz w:val="21"/>
          <w:shd w:fill="fafafa"/>
        </w:rPr>
        <w:t>9090"</w:t>
      </w:r>
    </w:p>
    <w:bookmarkEnd w:id="40"/>
    <w:bookmarkStart w:name="u54f86946" w:id="41"/>
    <w:bookmarkEnd w:id="41"/>
    <w:bookmarkStart w:name="ub2fd926a" w:id="42"/>
    <w:bookmarkEnd w:id="42"/>
    <w:bookmarkStart w:name="ufef2f423" w:id="43"/>
    <w:bookmarkEnd w:id="43"/>
    <w:bookmarkStart w:name="u2490ed31" w:id="44"/>
    <w:p>
      <w:pPr>
        <w:spacing w:after="50" w:line="360" w:lineRule="auto" w:beforeLines="100"/>
        <w:ind w:left="0"/>
        <w:jc w:val="left"/>
      </w:pPr>
      <w:r>
        <w:rPr>
          <w:rFonts w:ascii="宋体" w:hAnsi="Times New Roman" w:eastAsia="宋体"/>
          <w:b w:val="false"/>
          <w:i w:val="false"/>
          <w:color w:val="000000"/>
          <w:sz w:val="21"/>
          <w:shd w:fill="fafafa"/>
        </w:rPr>
        <w:t>宿主机端口 9010,9011(ip:9010--43.143.231.180:9011)</w:t>
      </w:r>
    </w:p>
    <w:bookmarkEnd w:id="44"/>
    <w:bookmarkStart w:name="u3cae1d3d" w:id="45"/>
    <w:p>
      <w:pPr>
        <w:spacing w:after="50" w:line="360" w:lineRule="auto" w:beforeLines="100"/>
        <w:ind w:left="0"/>
        <w:jc w:val="left"/>
      </w:pPr>
      <w:r>
        <w:rPr>
          <w:rFonts w:ascii="宋体" w:hAnsi="Times New Roman" w:eastAsia="宋体"/>
          <w:b w:val="false"/>
          <w:i w:val="false"/>
          <w:color w:val="000000"/>
          <w:sz w:val="21"/>
          <w:shd w:fill="fafafa"/>
        </w:rPr>
        <w:t>对应的容器端口9000,9001(docker端口)</w:t>
      </w:r>
    </w:p>
    <w:bookmarkEnd w:id="45"/>
    <w:bookmarkStart w:name="G0pXY" w:id="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docker run -d -p 9010:9000 -p 9011:9001 --name minio -v /data/minio/data:/data -e "MINIO_ROOT_USER=root" -e "MINIO_ROOT_PASSWORD=abc123456"   minio/minio server /data --console-address ":9001" --address ":9000"</w:t>
        <w:br/>
        <w:t/>
        <w:br/>
        <w:t/>
        <w:br/>
        <w:t>43.143.231.180:9011</w:t>
        <w:br/>
        <w:t>82.157.40.209:9001</w:t>
        <w:br/>
      </w:r>
    </w:p>
    <w:bookmarkEnd w:id="46"/>
    <w:bookmarkStart w:name="ue02ebe5e" w:id="47"/>
    <w:bookmarkEnd w:id="47"/>
    <w:bookmarkStart w:name="u51d4553b" w:id="48"/>
    <w:bookmarkEnd w:id="48"/>
    <w:bookmarkStart w:name="uac3c609e" w:id="49"/>
    <w:p>
      <w:pPr>
        <w:spacing w:after="50" w:line="360" w:lineRule="auto" w:beforeLines="100"/>
        <w:ind w:left="0"/>
        <w:jc w:val="left"/>
      </w:pPr>
      <w:bookmarkStart w:name="u375ab45b" w:id="50"/>
      <w:r>
        <w:rPr>
          <w:rFonts w:eastAsia="宋体" w:ascii="宋体"/>
        </w:rPr>
        <w:drawing>
          <wp:inline distT="0" distB="0" distL="0" distR="0">
            <wp:extent cx="5842000" cy="193933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6671734" cy="2214772"/>
                    </a:xfrm>
                    <a:prstGeom prst="rect">
                      <a:avLst/>
                    </a:prstGeom>
                  </pic:spPr>
                </pic:pic>
              </a:graphicData>
            </a:graphic>
          </wp:inline>
        </w:drawing>
      </w:r>
      <w:bookmarkEnd w:id="50"/>
      <w:r>
        <w:rPr>
          <w:rFonts w:ascii="宋体" w:hAnsi="Times New Roman" w:eastAsia="宋体"/>
          <w:b w:val="false"/>
          <w:i w:val="false"/>
          <w:color w:val="000000"/>
          <w:sz w:val="22"/>
        </w:rPr>
        <w:t>s</w:t>
      </w:r>
    </w:p>
    <w:bookmarkEnd w:id="49"/>
    <w:bookmarkStart w:name="u7d2bc4fc" w:id="51"/>
    <w:p>
      <w:pPr>
        <w:spacing w:after="50" w:line="360" w:lineRule="auto" w:beforeLines="100"/>
        <w:ind w:left="0"/>
        <w:jc w:val="left"/>
      </w:pPr>
      <w:bookmarkStart w:name="ucf8f9b8a" w:id="52"/>
      <w:r>
        <w:rPr>
          <w:rFonts w:eastAsia="宋体" w:ascii="宋体"/>
        </w:rPr>
        <w:drawing>
          <wp:inline distT="0" distB="0" distL="0" distR="0">
            <wp:extent cx="3894667" cy="205629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3894667" cy="2056296"/>
                    </a:xfrm>
                    <a:prstGeom prst="rect">
                      <a:avLst/>
                    </a:prstGeom>
                  </pic:spPr>
                </pic:pic>
              </a:graphicData>
            </a:graphic>
          </wp:inline>
        </w:drawing>
      </w:r>
      <w:bookmarkEnd w:id="52"/>
    </w:p>
    <w:bookmarkEnd w:id="51"/>
    <w:bookmarkStart w:name="u12e45d12" w:id="53"/>
    <w:bookmarkEnd w:id="53"/>
    <w:bookmarkStart w:name="ymmrW" w:id="54"/>
    <w:p>
      <w:pPr>
        <w:pStyle w:val="Heading3"/>
        <w:spacing w:after="50" w:line="360" w:lineRule="auto" w:beforeLines="100"/>
        <w:ind w:left="0"/>
        <w:jc w:val="left"/>
      </w:pPr>
      <w:r>
        <w:rPr>
          <w:rFonts w:ascii="宋体" w:hAnsi="Times New Roman" w:eastAsia="宋体"/>
          <w:color w:val="4f4f4f"/>
        </w:rPr>
        <w:t>删除镜像image</w:t>
      </w:r>
    </w:p>
    <w:bookmarkEnd w:id="54"/>
    <w:bookmarkStart w:name="uf9b5d7f3" w:id="55"/>
    <w:p>
      <w:pPr>
        <w:spacing w:after="50" w:line="360" w:lineRule="auto" w:beforeLines="100"/>
        <w:ind w:left="0"/>
        <w:jc w:val="left"/>
      </w:pPr>
      <w:r>
        <w:rPr>
          <w:rFonts w:ascii="宋体" w:hAnsi="Times New Roman" w:eastAsia="宋体"/>
          <w:b w:val="false"/>
          <w:i w:val="false"/>
          <w:color w:val="4d4d4d"/>
          <w:sz w:val="24"/>
        </w:rPr>
        <w:t xml:space="preserve">要删除 Docker 中的镜像，可以使用 </w:t>
      </w:r>
      <w:r>
        <w:rPr>
          <w:rFonts w:ascii="宋体" w:hAnsi="Times New Roman" w:eastAsia="宋体"/>
          <w:b w:val="false"/>
          <w:i w:val="false"/>
          <w:color w:val="c7254e"/>
          <w:sz w:val="21"/>
          <w:shd w:fill="f9f2f4"/>
        </w:rPr>
        <w:t>docker rmi</w:t>
      </w:r>
      <w:r>
        <w:rPr>
          <w:rFonts w:ascii="宋体" w:hAnsi="Times New Roman" w:eastAsia="宋体"/>
          <w:b w:val="false"/>
          <w:i w:val="false"/>
          <w:color w:val="4d4d4d"/>
          <w:sz w:val="24"/>
        </w:rPr>
        <w:t xml:space="preserve"> 命令</w:t>
      </w:r>
    </w:p>
    <w:bookmarkEnd w:id="55"/>
    <w:bookmarkStart w:name="uf4e24b4f" w:id="56"/>
    <w:bookmarkEnd w:id="56"/>
    <w:bookmarkStart w:name="Xw7Sc" w:id="57"/>
    <w:p>
      <w:pPr>
        <w:pStyle w:val="Heading3"/>
        <w:spacing w:after="50" w:line="360" w:lineRule="auto" w:beforeLines="100"/>
        <w:ind w:left="0"/>
        <w:jc w:val="left"/>
      </w:pPr>
      <w:hyperlink r:id="rId7">
        <w:r>
          <w:rPr>
            <w:rFonts w:ascii="宋体" w:hAnsi="Times New Roman" w:eastAsia="宋体"/>
            <w:color w:val="0000ff"/>
            <w:u w:val="single"/>
          </w:rPr>
          <w:t/>
        </w:r>
        <w:r>
          <w:rPr>
            <w:rFonts w:ascii="宋体" w:hAnsi="Times New Roman" w:eastAsia="宋体"/>
            <w:color w:val="4d4d4d"/>
          </w:rPr>
          <w:t>删除容器</w:t>
        </w:r>
      </w:hyperlink>
    </w:p>
    <w:bookmarkEnd w:id="57"/>
    <w:bookmarkStart w:name="u9154a420" w:id="58"/>
    <w:p>
      <w:pPr>
        <w:spacing w:after="50" w:line="360" w:lineRule="auto" w:beforeLines="100"/>
        <w:ind w:left="0"/>
        <w:jc w:val="left"/>
      </w:pPr>
      <w:r>
        <w:rPr>
          <w:rFonts w:ascii="宋体" w:hAnsi="Times New Roman" w:eastAsia="宋体"/>
          <w:b w:val="false"/>
          <w:i w:val="false"/>
          <w:color w:val="4d4d4d"/>
          <w:sz w:val="24"/>
        </w:rPr>
        <w:t xml:space="preserve">要删除 Docker 中的容器，可以使用 </w:t>
      </w:r>
      <w:r>
        <w:rPr>
          <w:rFonts w:ascii="宋体" w:hAnsi="Times New Roman" w:eastAsia="宋体"/>
          <w:b w:val="false"/>
          <w:i w:val="false"/>
          <w:color w:val="c7254e"/>
          <w:sz w:val="21"/>
          <w:shd w:fill="f9f2f4"/>
        </w:rPr>
        <w:t>docker rm</w:t>
      </w:r>
      <w:r>
        <w:rPr>
          <w:rFonts w:ascii="宋体" w:hAnsi="Times New Roman" w:eastAsia="宋体"/>
          <w:b w:val="false"/>
          <w:i w:val="false"/>
          <w:color w:val="4d4d4d"/>
          <w:sz w:val="24"/>
        </w:rPr>
        <w:t xml:space="preserve"> 命令。请注意，删除容器前请确保不再需要它，并且该容器已经停止运行。否则，需要首停止运行该容器。</w:t>
      </w:r>
    </w:p>
    <w:bookmarkEnd w:id="58"/>
    <w:bookmarkStart w:name="ucde87afb" w:id="59"/>
    <w:bookmarkEnd w:id="59"/>
    <w:bookmarkStart w:name="ue18e03ec" w:id="60"/>
    <w:p>
      <w:pPr>
        <w:spacing w:after="50" w:line="360" w:lineRule="auto" w:beforeLines="100"/>
        <w:ind w:left="0"/>
        <w:jc w:val="left"/>
      </w:pPr>
      <w:r>
        <w:rPr>
          <w:rFonts w:ascii="宋体" w:hAnsi="Times New Roman" w:eastAsia="宋体"/>
          <w:b w:val="false"/>
          <w:i w:val="false"/>
          <w:color w:val="191b1f"/>
          <w:sz w:val="22"/>
        </w:rPr>
        <w:t>2.开启指定端口</w:t>
      </w:r>
    </w:p>
    <w:bookmarkEnd w:id="60"/>
    <w:bookmarkStart w:name="uf6dbcf1a" w:id="61"/>
    <w:p>
      <w:pPr>
        <w:spacing w:after="50" w:line="360" w:lineRule="auto" w:beforeLines="100"/>
        <w:ind w:left="0"/>
        <w:jc w:val="left"/>
      </w:pPr>
      <w:r>
        <w:rPr>
          <w:rFonts w:ascii="宋体" w:hAnsi="Times New Roman" w:eastAsia="宋体"/>
          <w:b w:val="false"/>
          <w:i w:val="false"/>
          <w:color w:val="191b1f"/>
          <w:sz w:val="22"/>
        </w:rPr>
        <w:t>firewall-cmd --zone=public --add-port=9001/tcp --permanent</w:t>
      </w:r>
    </w:p>
    <w:bookmarkEnd w:id="61"/>
    <w:bookmarkStart w:name="u93f15a28" w:id="62"/>
    <w:p>
      <w:pPr>
        <w:spacing w:after="50" w:line="360" w:lineRule="auto" w:beforeLines="100"/>
        <w:ind w:left="0"/>
        <w:jc w:val="left"/>
      </w:pPr>
      <w:r>
        <w:rPr>
          <w:rFonts w:ascii="宋体" w:hAnsi="Times New Roman" w:eastAsia="宋体"/>
          <w:b w:val="false"/>
          <w:i w:val="false"/>
          <w:color w:val="4f4f4f"/>
          <w:sz w:val="24"/>
          <w:shd w:fill="eef0f4"/>
        </w:rPr>
        <w:t>命令：</w:t>
      </w:r>
      <w:r>
        <w:rPr>
          <w:rFonts w:ascii="宋体" w:hAnsi="Times New Roman" w:eastAsia="宋体"/>
          <w:b/>
          <w:i w:val="false"/>
          <w:color w:val="fe2c24"/>
          <w:sz w:val="24"/>
          <w:shd w:fill="eef0f4"/>
        </w:rPr>
        <w:t xml:space="preserve">systemctl status firewalld </w:t>
      </w:r>
      <w:r>
        <w:rPr>
          <w:rFonts w:ascii="宋体" w:hAnsi="Times New Roman" w:eastAsia="宋体"/>
          <w:b w:val="false"/>
          <w:i w:val="false"/>
          <w:color w:val="4f4f4f"/>
          <w:sz w:val="24"/>
          <w:shd w:fill="eef0f4"/>
        </w:rPr>
        <w:t xml:space="preserve"> —》查看firewalld状态</w:t>
      </w:r>
    </w:p>
    <w:bookmarkEnd w:id="62"/>
    <w:bookmarkStart w:name="yXKTW" w:id="63"/>
    <w:p>
      <w:pPr>
        <w:pStyle w:val="Heading3"/>
        <w:spacing w:after="50" w:line="360" w:lineRule="auto" w:beforeLines="100"/>
        <w:ind w:left="0"/>
        <w:jc w:val="left"/>
      </w:pPr>
      <w:r>
        <w:rPr>
          <w:rFonts w:ascii="宋体" w:hAnsi="Times New Roman" w:eastAsia="宋体"/>
          <w:color w:val="4f4f4f"/>
        </w:rPr>
        <w:t>步骤二：开启防火墙。</w:t>
      </w:r>
    </w:p>
    <w:bookmarkEnd w:id="63"/>
    <w:bookmarkStart w:name="u3f9a7eb3" w:id="64"/>
    <w:p>
      <w:pPr>
        <w:spacing w:after="50" w:line="360" w:lineRule="auto" w:beforeLines="100"/>
        <w:ind w:left="0"/>
        <w:jc w:val="left"/>
      </w:pPr>
      <w:r>
        <w:rPr>
          <w:rFonts w:ascii="宋体" w:hAnsi="Times New Roman" w:eastAsia="宋体"/>
          <w:b w:val="false"/>
          <w:i w:val="false"/>
          <w:color w:val="4f4f4f"/>
          <w:sz w:val="24"/>
          <w:shd w:fill="eef0f4"/>
        </w:rPr>
        <w:t>命令：</w:t>
      </w:r>
      <w:r>
        <w:rPr>
          <w:rFonts w:ascii="宋体" w:hAnsi="Times New Roman" w:eastAsia="宋体"/>
          <w:b/>
          <w:i w:val="false"/>
          <w:color w:val="fe2c24"/>
          <w:sz w:val="24"/>
          <w:shd w:fill="eef0f4"/>
        </w:rPr>
        <w:t>systemctl start firewalld</w:t>
      </w:r>
    </w:p>
    <w:bookmarkEnd w:id="64"/>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media/document_image_rId4.png" Type="http://schemas.openxmlformats.org/officeDocument/2006/relationships/image"/><Relationship Id="rId5" Target="media/document_image_rId5.png" Type="http://schemas.openxmlformats.org/officeDocument/2006/relationships/image"/><Relationship Id="rId6" Target="media/document_image_rId6.png" Type="http://schemas.openxmlformats.org/officeDocument/2006/relationships/image"/><Relationship Id="rId7" Target="https://so.csdn.net/so/search?q=%E5%88%A0%E9%99%A4%E5%AE%B9%E5%99%A8&amp;spm=1001.2101.3001.7020"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